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1B55" w14:textId="77777777" w:rsidR="002D2039" w:rsidRDefault="00C93E34">
      <w:pPr>
        <w:pStyle w:val="Ttulo1"/>
        <w:jc w:val="center"/>
      </w:pPr>
      <w:r>
        <w:t>ANTONI EDUARDO BORGES DA CUNHA</w:t>
      </w:r>
    </w:p>
    <w:p w14:paraId="684A8E54" w14:textId="77777777" w:rsidR="002D2039" w:rsidRDefault="00C93E34">
      <w:pPr>
        <w:jc w:val="center"/>
      </w:pPr>
      <w:r>
        <w:t>Suporte Técnico N2 | Futuro DevOps | Infraestrutura Linux</w:t>
      </w:r>
    </w:p>
    <w:p w14:paraId="0F430F80" w14:textId="77777777" w:rsidR="002D2039" w:rsidRDefault="00C93E34">
      <w:r>
        <w:t>📍</w:t>
      </w:r>
      <w:r>
        <w:t xml:space="preserve"> Localização: Viamão - RS   |   </w:t>
      </w:r>
      <w:r>
        <w:t>📞</w:t>
      </w:r>
      <w:r>
        <w:t xml:space="preserve"> (51) 98171-4774   |   ✉</w:t>
      </w:r>
      <w:r>
        <w:t>️</w:t>
      </w:r>
      <w:r>
        <w:t xml:space="preserve"> antonieduardo0010@gmail.com</w:t>
      </w:r>
    </w:p>
    <w:p w14:paraId="1AB652F5" w14:textId="77777777" w:rsidR="002D2039" w:rsidRDefault="00C93E34">
      <w:r>
        <w:t>🔗</w:t>
      </w:r>
      <w:r>
        <w:t xml:space="preserve"> GitHub: </w:t>
      </w:r>
      <w:r>
        <w:t xml:space="preserve">https://github.com/Dev-AntoniEduardo   |   </w:t>
      </w:r>
      <w:r>
        <w:t>🔗</w:t>
      </w:r>
      <w:r>
        <w:t xml:space="preserve"> LinkedIn: https://www.linkedin.com/in/antoni-cunha</w:t>
      </w:r>
    </w:p>
    <w:p w14:paraId="5F992FFB" w14:textId="77777777" w:rsidR="002D2039" w:rsidRDefault="002D2039"/>
    <w:p w14:paraId="12D2AC1E" w14:textId="77777777" w:rsidR="002D2039" w:rsidRDefault="00C93E34">
      <w:pPr>
        <w:pStyle w:val="Ttulo2"/>
      </w:pPr>
      <w:r>
        <w:t>🎯</w:t>
      </w:r>
      <w:r>
        <w:t xml:space="preserve"> Objetivo</w:t>
      </w:r>
    </w:p>
    <w:p w14:paraId="3721BF02" w14:textId="77777777" w:rsidR="002D2039" w:rsidRDefault="00C93E34">
      <w:r>
        <w:t>Atuar na área de Suporte Técnico com oportunidades de crescimento para DevOps, aproveitando minha experiência com infraestrutura, redes, gestão de usuários e orientação técnica de novos colaboradores para contribuir em ambientes de tecnologia modernos e colaborativos.</w:t>
      </w:r>
    </w:p>
    <w:p w14:paraId="24A98DD7" w14:textId="77777777" w:rsidR="002D2039" w:rsidRDefault="00C93E34">
      <w:pPr>
        <w:pStyle w:val="Ttulo2"/>
      </w:pPr>
      <w:r>
        <w:t>🧑</w:t>
      </w:r>
      <w:r>
        <w:t>‍</w:t>
      </w:r>
      <w:r>
        <w:t>💻</w:t>
      </w:r>
      <w:r>
        <w:t xml:space="preserve"> Resumo Profissional</w:t>
      </w:r>
    </w:p>
    <w:p w14:paraId="17B329FB" w14:textId="77777777" w:rsidR="002D2039" w:rsidRDefault="00C93E34">
      <w:r>
        <w:t>- Profissional de TI com sólida atuação em suporte técnico nível 2.</w:t>
      </w:r>
      <w:r>
        <w:br/>
        <w:t>- Experiência com Active Directory, Zimbra, redes corporativas e suporte ao usuário.</w:t>
      </w:r>
      <w:r>
        <w:br/>
        <w:t>- Atualmente atuando como referência técnica e responsável pela integração de novo colaborador.</w:t>
      </w:r>
      <w:r>
        <w:br/>
        <w:t>- Proativo, comunicativo e com foco em aprendizado constante, especialmente em Linux e DevOps.</w:t>
      </w:r>
    </w:p>
    <w:p w14:paraId="4F5E307D" w14:textId="77777777" w:rsidR="002D2039" w:rsidRDefault="00C93E34">
      <w:pPr>
        <w:pStyle w:val="Ttulo2"/>
      </w:pPr>
      <w:r>
        <w:t>🛠</w:t>
      </w:r>
      <w:r>
        <w:t>️</w:t>
      </w:r>
      <w:r>
        <w:t xml:space="preserve"> Experiência Profissional</w:t>
      </w:r>
    </w:p>
    <w:p w14:paraId="6B770EFD" w14:textId="097EF21A" w:rsidR="002D2039" w:rsidRDefault="00C93E34">
      <w:r>
        <w:t xml:space="preserve">Empresa Integrar-rs </w:t>
      </w:r>
      <w:r>
        <w:t>– Suporte Técnico N2</w:t>
      </w:r>
      <w:r>
        <w:br/>
      </w:r>
      <w:r>
        <w:t>📍</w:t>
      </w:r>
      <w:r>
        <w:t xml:space="preserve"> Viamão - RS | </w:t>
      </w:r>
      <w:r>
        <w:t>🗓</w:t>
      </w:r>
      <w:r>
        <w:t>️</w:t>
      </w:r>
      <w:r>
        <w:t xml:space="preserve"> Início: Março/2025 – Atualmente</w:t>
      </w:r>
      <w:r>
        <w:br/>
        <w:t>- Gestão de usuários e permissões no Active Directory.</w:t>
      </w:r>
      <w:r>
        <w:br/>
        <w:t>- Administração de contas de e-mail no Zimbra.</w:t>
      </w:r>
      <w:r>
        <w:br/>
        <w:t>- Suporte técnico de nível 2 a usuários (hardware, software, rede, permissões).</w:t>
      </w:r>
      <w:r>
        <w:br/>
        <w:t>- Manutenção de rede Wi-Fi corporativa, testes de conectividade e configuração de roteadores.</w:t>
      </w:r>
      <w:r>
        <w:br/>
        <w:t>- Orientação e treinamento de novo colaborador, atuando como referência técnica interna.</w:t>
      </w:r>
      <w:r>
        <w:br/>
        <w:t>- Média de 20 a 30 chamados resolvidos por semana com alto índice de sati</w:t>
      </w:r>
      <w:r>
        <w:t>sfação.</w:t>
      </w:r>
    </w:p>
    <w:p w14:paraId="5186E91C" w14:textId="77777777" w:rsidR="002D2039" w:rsidRDefault="00C93E34">
      <w:pPr>
        <w:pStyle w:val="Ttulo2"/>
      </w:pPr>
      <w:r>
        <w:t>🎓</w:t>
      </w:r>
      <w:r>
        <w:t xml:space="preserve"> Formação Acadêmica</w:t>
      </w:r>
    </w:p>
    <w:p w14:paraId="3FA9B1E9" w14:textId="6D46C17A" w:rsidR="002D2039" w:rsidRDefault="00C93E34">
      <w:r>
        <w:t>Graduação em Sistemas de Informação – UNINTER</w:t>
      </w:r>
      <w:r>
        <w:br/>
      </w:r>
      <w:r>
        <w:t>🗓</w:t>
      </w:r>
      <w:r>
        <w:t>️</w:t>
      </w:r>
      <w:r>
        <w:t xml:space="preserve"> Previsão de conclusão: 2029</w:t>
      </w:r>
      <w:r>
        <w:br/>
        <w:t>- Ênfase em infraestrutura, redes e fundamentos de desenvolvimento.</w:t>
      </w:r>
    </w:p>
    <w:p w14:paraId="6C1B1035" w14:textId="77777777" w:rsidR="002D2039" w:rsidRDefault="00C93E34">
      <w:pPr>
        <w:pStyle w:val="Ttulo2"/>
      </w:pPr>
      <w:r>
        <w:lastRenderedPageBreak/>
        <w:t>💻</w:t>
      </w:r>
      <w:r>
        <w:t xml:space="preserve"> Conhecimentos Técnicos</w:t>
      </w:r>
    </w:p>
    <w:p w14:paraId="6549B5EA" w14:textId="77777777" w:rsidR="002D2039" w:rsidRDefault="00C93E34">
      <w:r>
        <w:t>- Sistemas Operacionais: Linux (Ubuntu, Debian), Windows Server</w:t>
      </w:r>
      <w:r>
        <w:br/>
        <w:t>- Administração: Active Directory, Zimbra</w:t>
      </w:r>
      <w:r>
        <w:br/>
        <w:t>- Redes: TCP/IP, Wi-Fi, roteadores, cabeamento</w:t>
      </w:r>
      <w:r>
        <w:br/>
        <w:t>- Suporte: TeamViewer, instalação e manutenção de sistemas</w:t>
      </w:r>
      <w:r>
        <w:br/>
        <w:t>- Estudo atual: Git, Docker, Shell Script, CI/CD, automação com Linux</w:t>
      </w:r>
      <w:r>
        <w:br/>
        <w:t>- Boas práticas de documentação e atendimento a usuários finais</w:t>
      </w:r>
    </w:p>
    <w:p w14:paraId="57D4CB2A" w14:textId="77777777" w:rsidR="002D2039" w:rsidRDefault="00C93E34">
      <w:pPr>
        <w:pStyle w:val="Ttulo2"/>
      </w:pPr>
      <w:r>
        <w:t>🏗</w:t>
      </w:r>
      <w:r>
        <w:t>️</w:t>
      </w:r>
      <w:r>
        <w:t xml:space="preserve"> Projetos Pessoais</w:t>
      </w:r>
    </w:p>
    <w:p w14:paraId="1982FF73" w14:textId="77777777" w:rsidR="002D2039" w:rsidRDefault="00C93E34">
      <w:r>
        <w:t>- Migração pessoal total para ambiente Linux como sistema principal</w:t>
      </w:r>
      <w:r>
        <w:br/>
        <w:t>- Criação de laboratório de estudos com máquinas virtuais, simulação de pipelines e automações</w:t>
      </w:r>
      <w:r>
        <w:br/>
        <w:t>- Estudo contínuo de ferramentas DevOps para transição profissional</w:t>
      </w:r>
      <w:r>
        <w:br/>
        <w:t>- GitHub com repositórios públicos de estudos e automações (https://github.com/Dev-AntoniEduardo)</w:t>
      </w:r>
    </w:p>
    <w:p w14:paraId="518E958D" w14:textId="77777777" w:rsidR="002D2039" w:rsidRDefault="00C93E34">
      <w:pPr>
        <w:pStyle w:val="Ttulo2"/>
      </w:pPr>
      <w:r>
        <w:t>🗣</w:t>
      </w:r>
      <w:r>
        <w:t>️</w:t>
      </w:r>
      <w:r>
        <w:t xml:space="preserve"> Idiomas</w:t>
      </w:r>
    </w:p>
    <w:p w14:paraId="660C1398" w14:textId="77777777" w:rsidR="002D2039" w:rsidRDefault="00C93E34">
      <w:r>
        <w:t>- Português: Nativo</w:t>
      </w:r>
      <w:r>
        <w:br/>
        <w:t>- Inglês: Técnico – leitura de documentação, comandos e tutoriais</w:t>
      </w:r>
    </w:p>
    <w:p w14:paraId="78589218" w14:textId="77777777" w:rsidR="002D2039" w:rsidRDefault="00C93E34">
      <w:pPr>
        <w:pStyle w:val="Ttulo2"/>
      </w:pPr>
      <w:r>
        <w:t>✅</w:t>
      </w:r>
      <w:r>
        <w:t xml:space="preserve"> Diferenciais</w:t>
      </w:r>
    </w:p>
    <w:p w14:paraId="78E9A7CA" w14:textId="77777777" w:rsidR="002D2039" w:rsidRDefault="00C93E34">
      <w:r>
        <w:t>- Responsável, comunicativo e com postura proativa</w:t>
      </w:r>
      <w:r>
        <w:br/>
        <w:t>- Capacidade de liderança técnica mesmo em início de carreira</w:t>
      </w:r>
      <w:r>
        <w:br/>
        <w:t>- Visão de crescimento e aprendizado contínuo</w:t>
      </w:r>
      <w:r>
        <w:br/>
        <w:t>- Foco atual em DevOps e infraestrutura moderna</w:t>
      </w:r>
      <w:r>
        <w:br/>
      </w:r>
    </w:p>
    <w:sectPr w:rsidR="002D2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845988">
    <w:abstractNumId w:val="8"/>
  </w:num>
  <w:num w:numId="2" w16cid:durableId="529992094">
    <w:abstractNumId w:val="6"/>
  </w:num>
  <w:num w:numId="3" w16cid:durableId="388846100">
    <w:abstractNumId w:val="5"/>
  </w:num>
  <w:num w:numId="4" w16cid:durableId="255990645">
    <w:abstractNumId w:val="4"/>
  </w:num>
  <w:num w:numId="5" w16cid:durableId="807938819">
    <w:abstractNumId w:val="7"/>
  </w:num>
  <w:num w:numId="6" w16cid:durableId="1116145821">
    <w:abstractNumId w:val="3"/>
  </w:num>
  <w:num w:numId="7" w16cid:durableId="1435714055">
    <w:abstractNumId w:val="2"/>
  </w:num>
  <w:num w:numId="8" w16cid:durableId="1425296168">
    <w:abstractNumId w:val="1"/>
  </w:num>
  <w:num w:numId="9" w16cid:durableId="164570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039"/>
    <w:rsid w:val="00326F90"/>
    <w:rsid w:val="00796F00"/>
    <w:rsid w:val="00AA1D8D"/>
    <w:rsid w:val="00B47730"/>
    <w:rsid w:val="00C93E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41FAE57F-34C7-4B7A-988F-85BE624C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ÂNTONI EDUARDO BORGES DA CUNHA</cp:lastModifiedBy>
  <cp:revision>2</cp:revision>
  <dcterms:created xsi:type="dcterms:W3CDTF">2013-12-23T23:15:00Z</dcterms:created>
  <dcterms:modified xsi:type="dcterms:W3CDTF">2025-07-10T12:53:00Z</dcterms:modified>
  <cp:category/>
</cp:coreProperties>
</file>